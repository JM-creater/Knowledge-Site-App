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INTRA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MURALS ATTENDANCE 2023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Name: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Year and Section: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Date: 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Day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Date: 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Day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Date: 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Day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Date: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Name of Booth/Game: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Signature: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Monitored by: _________________________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F417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C886FA0"/>
    <w:rsid w:val="263F417A"/>
    <w:rsid w:val="568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No Space"/>
    <w:basedOn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2023-11-15T02:38:00Z</dcterms:created>
  <dc:creator>Sesante Ronie M.</dc:creator>
  <cp:lastModifiedBy>Sesante Ronie M.</cp:lastModifiedBy>
  <dcterms:modified xsi:type="dcterms:W3CDTF">2023-11-15T02:54:40Z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A0EA88DDC59C48AFB743D8032B1892F2_11</vt:lpwstr>
  </property>
</Properties>
</file>